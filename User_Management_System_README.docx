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CF008">
      <w:pPr>
        <w:pStyle w:val="36"/>
      </w:pPr>
      <w:bookmarkStart w:id="0" w:name="_GoBack"/>
      <w:bookmarkEnd w:id="0"/>
      <w:r>
        <w:t>User Management System</w:t>
      </w:r>
    </w:p>
    <w:p w14:paraId="49596E53">
      <w:pPr>
        <w:pStyle w:val="2"/>
      </w:pPr>
      <w:r>
        <w:t>Features</w:t>
      </w:r>
    </w:p>
    <w:p w14:paraId="2D60C5E4">
      <w:r>
        <w:br w:type="textWrapping"/>
      </w:r>
      <w:r>
        <w:t>Manage Users Page:</w:t>
      </w:r>
      <w:r>
        <w:br w:type="textWrapping"/>
      </w:r>
      <w:r>
        <w:t>- Role Management: Admins can change the role of a user between Admin and User.</w:t>
      </w:r>
      <w:r>
        <w:br w:type="textWrapping"/>
      </w:r>
      <w:r>
        <w:t>- Status Management: Admins can change the status of a user between Active and Inactive.</w:t>
      </w:r>
      <w:r>
        <w:br w:type="textWrapping"/>
      </w:r>
      <w:r>
        <w:t>- Permissions: Admins can grant the following permissions to users:</w:t>
      </w:r>
      <w:r>
        <w:br w:type="textWrapping"/>
      </w:r>
      <w:r>
        <w:t xml:space="preserve">  - Read (Green Button)</w:t>
      </w:r>
      <w:r>
        <w:br w:type="textWrapping"/>
      </w:r>
      <w:r>
        <w:t xml:space="preserve">  - Write (Yellow Button)</w:t>
      </w:r>
      <w:r>
        <w:br w:type="textWrapping"/>
      </w:r>
      <w:r>
        <w:t xml:space="preserve">  - Delete (Red Button)</w:t>
      </w:r>
      <w:r>
        <w:br w:type="textWrapping"/>
      </w:r>
      <w:r>
        <w:t>- Changes are saved to the browser's localStorage and persist even when the page is refreshed.</w:t>
      </w:r>
      <w:r>
        <w:br w:type="textWrapping"/>
      </w:r>
      <w:r>
        <w:br w:type="textWrapping"/>
      </w:r>
      <w:r>
        <w:t>View Users Page:</w:t>
      </w:r>
      <w:r>
        <w:br w:type="textWrapping"/>
      </w:r>
      <w:r>
        <w:t>- Dynamic Data: The View Users page dynamically loads user data, including roles and statuses, from localStorage.</w:t>
      </w:r>
      <w:r>
        <w:br w:type="textWrapping"/>
      </w:r>
      <w:r>
        <w:t>- It displays user information for multiple users, and reflects any changes made on the Manage Users page.</w:t>
      </w:r>
      <w:r>
        <w:br w:type="textWrapping"/>
      </w:r>
    </w:p>
    <w:p w14:paraId="72EC2EA1">
      <w:pPr>
        <w:pStyle w:val="2"/>
      </w:pPr>
      <w:r>
        <w:t>Installation and Usage</w:t>
      </w:r>
    </w:p>
    <w:p w14:paraId="6AFFB2F1">
      <w:r>
        <w:br w:type="textWrapping"/>
      </w:r>
      <w:r>
        <w:t>1. Clone or Download the Repository:</w:t>
      </w:r>
      <w:r>
        <w:br w:type="textWrapping"/>
      </w:r>
      <w:r>
        <w:t xml:space="preserve">   - Clone the repository or download the source code to your local machine.</w:t>
      </w:r>
      <w:r>
        <w:br w:type="textWrapping"/>
      </w:r>
      <w:r>
        <w:t xml:space="preserve">   git clone &lt;repository_url&gt;</w:t>
      </w:r>
      <w:r>
        <w:br w:type="textWrapping"/>
      </w:r>
      <w:r>
        <w:br w:type="textWrapping"/>
      </w:r>
      <w:r>
        <w:t>2. Open the Files:</w:t>
      </w:r>
      <w:r>
        <w:br w:type="textWrapping"/>
      </w:r>
      <w:r>
        <w:t xml:space="preserve">   - Open the `index.html` in your browser to view the user interface.</w:t>
      </w:r>
      <w:r>
        <w:br w:type="textWrapping"/>
      </w:r>
      <w:r>
        <w:br w:type="textWrapping"/>
      </w:r>
      <w:r>
        <w:t>3. Browser Support:</w:t>
      </w:r>
      <w:r>
        <w:br w:type="textWrapping"/>
      </w:r>
      <w:r>
        <w:t xml:space="preserve">   - The project supports modern browsers (Chrome, Firefox, Safari, Edge).</w:t>
      </w:r>
      <w:r>
        <w:br w:type="textWrapping"/>
      </w:r>
      <w:r>
        <w:br w:type="textWrapping"/>
      </w:r>
      <w:r>
        <w:t>4. Working Demo:</w:t>
      </w:r>
      <w:r>
        <w:br w:type="textWrapping"/>
      </w:r>
      <w:r>
        <w:t xml:space="preserve">   - Open the Manage Users page and make changes (role, status, permissions).</w:t>
      </w:r>
      <w:r>
        <w:br w:type="textWrapping"/>
      </w:r>
      <w:r>
        <w:t xml:space="preserve">   - Then navigate to the View Users page to see the updated data.</w:t>
      </w:r>
      <w:r>
        <w:br w:type="textWrapping"/>
      </w:r>
    </w:p>
    <w:p w14:paraId="1F83B382">
      <w:pPr>
        <w:pStyle w:val="2"/>
      </w:pPr>
      <w:r>
        <w:t>File Structure</w:t>
      </w:r>
    </w:p>
    <w:p w14:paraId="26EE512F">
      <w:r>
        <w:br w:type="textWrapping"/>
      </w:r>
      <w:r>
        <w:t>/project-root</w:t>
      </w:r>
      <w:r>
        <w:br w:type="textWrapping"/>
      </w:r>
      <w:r>
        <w:t xml:space="preserve">    ├── manageusers.html     # Page for managing users (roles, status, permissions)</w:t>
      </w:r>
      <w:r>
        <w:br w:type="textWrapping"/>
      </w:r>
      <w:r>
        <w:t xml:space="preserve">    ├── viewusers.html       # Page for viewing user details (roles, status)</w:t>
      </w:r>
      <w:r>
        <w:br w:type="textWrapping"/>
      </w:r>
      <w:r>
        <w:t xml:space="preserve">    └── README.md            # Project documentation</w:t>
      </w:r>
      <w:r>
        <w:br w:type="textWrapping"/>
      </w:r>
    </w:p>
    <w:p w14:paraId="5FB3F6DD">
      <w:pPr>
        <w:pStyle w:val="2"/>
      </w:pPr>
      <w:r>
        <w:t>File Descriptions</w:t>
      </w:r>
    </w:p>
    <w:p w14:paraId="74CA2644">
      <w:r>
        <w:br w:type="textWrapping"/>
      </w:r>
      <w:r>
        <w:t>1. manageusers.html:</w:t>
      </w:r>
      <w:r>
        <w:br w:type="textWrapping"/>
      </w:r>
      <w:r>
        <w:t xml:space="preserve">   - This page allows admins to manage users' roles, statuses, and permissions. It uses a dropdown for roles and statuses and buttons for permissions.</w:t>
      </w:r>
      <w:r>
        <w:br w:type="textWrapping"/>
      </w:r>
      <w:r>
        <w:t xml:space="preserve">   - User data (changes made) are stored in localStorage.</w:t>
      </w:r>
      <w:r>
        <w:br w:type="textWrapping"/>
      </w:r>
      <w:r>
        <w:br w:type="textWrapping"/>
      </w:r>
      <w:r>
        <w:t>2. viewusers.html:</w:t>
      </w:r>
      <w:r>
        <w:br w:type="textWrapping"/>
      </w:r>
      <w:r>
        <w:t xml:space="preserve">   - Displays a list of users with their current roles and statuses.</w:t>
      </w:r>
      <w:r>
        <w:br w:type="textWrapping"/>
      </w:r>
      <w:r>
        <w:t xml:space="preserve">   - It retrieves data from localStorage and updates dynamically based on any changes made in the Manage Users page.</w:t>
      </w:r>
      <w:r>
        <w:br w:type="textWrapping"/>
      </w:r>
    </w:p>
    <w:p w14:paraId="6567062C">
      <w:pPr>
        <w:pStyle w:val="2"/>
      </w:pPr>
      <w:r>
        <w:t>Local Storage Usage</w:t>
      </w:r>
    </w:p>
    <w:p w14:paraId="0DC18B9E">
      <w:r>
        <w:br w:type="textWrapping"/>
      </w:r>
      <w:r>
        <w:t>- Roles and Status: The roles and statuses for users are saved in localStorage with keys like:</w:t>
      </w:r>
      <w:r>
        <w:br w:type="textWrapping"/>
      </w:r>
      <w:r>
        <w:t xml:space="preserve">  - `John Doe-role` for the role of John Doe.</w:t>
      </w:r>
      <w:r>
        <w:br w:type="textWrapping"/>
      </w:r>
      <w:r>
        <w:t xml:space="preserve">  - `John Doe-status` for the status of John Doe.</w:t>
      </w:r>
      <w:r>
        <w:br w:type="textWrapping"/>
      </w:r>
      <w:r>
        <w:br w:type="textWrapping"/>
      </w:r>
      <w:r>
        <w:t>- Permissions: Permissions granted to each user are saved in localStorage with keys like:</w:t>
      </w:r>
      <w:r>
        <w:br w:type="textWrapping"/>
      </w:r>
      <w:r>
        <w:t xml:space="preserve">  - `John Doe-Read-permission`</w:t>
      </w:r>
      <w:r>
        <w:br w:type="textWrapping"/>
      </w:r>
      <w:r>
        <w:t xml:space="preserve">  - `John Doe-Write-permission`</w:t>
      </w:r>
      <w:r>
        <w:br w:type="textWrapping"/>
      </w:r>
      <w:r>
        <w:t xml:space="preserve">  - `John Doe-Delete-permission`</w:t>
      </w:r>
      <w:r>
        <w:br w:type="textWrapping"/>
      </w:r>
      <w:r>
        <w:br w:type="textWrapping"/>
      </w:r>
      <w:r>
        <w:t>Example of localStorage keys:</w:t>
      </w:r>
      <w:r>
        <w:br w:type="textWrapping"/>
      </w:r>
      <w:r>
        <w:br w:type="textWrapping"/>
      </w:r>
      <w:r>
        <w:t>localStorage.setItem('John Doe-role', 'Admin');</w:t>
      </w:r>
      <w:r>
        <w:br w:type="textWrapping"/>
      </w:r>
      <w:r>
        <w:t>localStorage.setItem('John Doe-status', 'Active');</w:t>
      </w:r>
      <w:r>
        <w:br w:type="textWrapping"/>
      </w:r>
      <w:r>
        <w:t>localStorage.setItem('John Doe-Read-permission', 'granted');</w:t>
      </w:r>
      <w:r>
        <w:br w:type="textWrapping"/>
      </w:r>
    </w:p>
    <w:p w14:paraId="7E83F551">
      <w:pPr>
        <w:pStyle w:val="2"/>
      </w:pPr>
      <w:r>
        <w:t>Technologies Used</w:t>
      </w:r>
    </w:p>
    <w:p w14:paraId="1B0CFE7A">
      <w:r>
        <w:br w:type="textWrapping"/>
      </w:r>
      <w:r>
        <w:t>- HTML: Structure of the pages.</w:t>
      </w:r>
      <w:r>
        <w:br w:type="textWrapping"/>
      </w:r>
      <w:r>
        <w:t>- CSS: Styling and layout of the pages, including custom sidebar and table design.</w:t>
      </w:r>
      <w:r>
        <w:br w:type="textWrapping"/>
      </w:r>
      <w:r>
        <w:t>- Bootstrap: Used for styling buttons, dropdowns, and layout responsiveness.</w:t>
      </w:r>
      <w:r>
        <w:br w:type="textWrapping"/>
      </w:r>
      <w:r>
        <w:t>- JavaScript: Handling logic for updating user roles, statuses, permissions, and saving data to localStorage.</w:t>
      </w:r>
      <w:r>
        <w:br w:type="textWrapping"/>
      </w:r>
    </w:p>
    <w:p w14:paraId="07985E6C">
      <w:pPr>
        <w:pStyle w:val="2"/>
      </w:pPr>
      <w:r>
        <w:t>Customization</w:t>
      </w:r>
    </w:p>
    <w:p w14:paraId="67F99AD5">
      <w:r>
        <w:br w:type="textWrapping"/>
      </w:r>
      <w:r>
        <w:t>You can easily customize this project to add more user fields, additional actions, or modify the UI styling.</w:t>
      </w:r>
      <w:r>
        <w:br w:type="textWrapping"/>
      </w:r>
    </w:p>
    <w:p w14:paraId="47FE547D">
      <w:pPr>
        <w:pStyle w:val="2"/>
      </w:pPr>
      <w:r>
        <w:t>Contributing</w:t>
      </w:r>
    </w:p>
    <w:p w14:paraId="4A50A2B8">
      <w:r>
        <w:br w:type="textWrapping"/>
      </w:r>
      <w:r>
        <w:t>1. Fork the repository</w:t>
      </w:r>
      <w:r>
        <w:br w:type="textWrapping"/>
      </w:r>
      <w:r>
        <w:t>2. Create a new branch</w:t>
      </w:r>
      <w:r>
        <w:br w:type="textWrapping"/>
      </w:r>
      <w:r>
        <w:t>3. Make your changes</w:t>
      </w:r>
      <w:r>
        <w:br w:type="textWrapping"/>
      </w:r>
      <w:r>
        <w:t>4. Submit a pull request</w:t>
      </w:r>
      <w:r>
        <w:br w:type="textWrapping"/>
      </w:r>
    </w:p>
    <w:p w14:paraId="65F441B9">
      <w:pPr>
        <w:pStyle w:val="2"/>
      </w:pPr>
      <w:r>
        <w:t>License</w:t>
      </w:r>
    </w:p>
    <w:p w14:paraId="19E66E9B">
      <w:r>
        <w:br w:type="textWrapping"/>
      </w:r>
      <w:r>
        <w:t>This project is open-source and available under the MIT License.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6122B6"/>
    <w:rsid w:val="2481761C"/>
    <w:rsid w:val="6043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Ankitha Ram</cp:lastModifiedBy>
  <dcterms:modified xsi:type="dcterms:W3CDTF">2024-11-27T11:03:51Z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03D5999270BA480DB77352470D45F1D5_13</vt:lpwstr>
  </property>
</Properties>
</file>